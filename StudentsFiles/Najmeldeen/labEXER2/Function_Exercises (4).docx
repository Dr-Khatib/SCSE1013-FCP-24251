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E0609" w14:textId="77777777" w:rsidR="003528E6" w:rsidRDefault="00000000">
      <w:pPr>
        <w:pStyle w:val="Heading1"/>
      </w:pPr>
      <w:r>
        <w:t>Exercises on Functions</w:t>
      </w:r>
    </w:p>
    <w:p w14:paraId="010A5726" w14:textId="77777777" w:rsidR="003528E6" w:rsidRDefault="00000000">
      <w:pPr>
        <w:pStyle w:val="Heading2"/>
      </w:pPr>
      <w:r>
        <w:t>Exercise 1: Identify the Function Type</w:t>
      </w:r>
    </w:p>
    <w:p w14:paraId="04BDF20C" w14:textId="3B236B4F" w:rsidR="003528E6" w:rsidRDefault="006F3D6D">
      <w:r>
        <w:t>I</w:t>
      </w:r>
      <w:r w:rsidR="00000000">
        <w:t>dentify which part is the library function and which is the user-defined function:</w:t>
      </w:r>
    </w:p>
    <w:p w14:paraId="05FB7468" w14:textId="450FDB66" w:rsidR="00146160" w:rsidRDefault="00000000">
      <w:r>
        <w:br/>
        <w:t>#include &lt;iostream&gt;</w:t>
      </w:r>
      <w:r>
        <w:br/>
        <w:t>#include &lt;cmath&gt; // for the library function</w:t>
      </w:r>
      <w:r>
        <w:br/>
      </w:r>
      <w:r>
        <w:br/>
        <w:t>using namespace std;</w:t>
      </w:r>
      <w:r>
        <w:br/>
      </w:r>
      <w:r>
        <w:br/>
        <w:t>void greet();</w:t>
      </w:r>
      <w:r>
        <w:br/>
      </w:r>
      <w:r>
        <w:br/>
        <w:t>int main() {</w:t>
      </w:r>
      <w:r>
        <w:br/>
        <w:t xml:space="preserve">    double result = sqrt(16.0); </w:t>
      </w:r>
      <w:r>
        <w:br/>
        <w:t xml:space="preserve">    cout &lt;&lt; "Square root of 16 is: " &lt;&lt; result &lt;&lt; endl;</w:t>
      </w:r>
      <w:r>
        <w:br/>
      </w:r>
      <w:r>
        <w:br/>
        <w:t xml:space="preserve">    greet(); // Calling the user-defined function</w:t>
      </w:r>
      <w:r>
        <w:br/>
        <w:t xml:space="preserve">    return 0;</w:t>
      </w:r>
      <w:r>
        <w:br/>
        <w:t>}</w:t>
      </w:r>
      <w:r>
        <w:br/>
      </w:r>
      <w:r>
        <w:br/>
        <w:t>void greet() {</w:t>
      </w:r>
      <w:r>
        <w:br/>
        <w:t xml:space="preserve">    cout &lt;&lt; "Hello from greet function!" &lt;&lt; endl;</w:t>
      </w:r>
      <w:r>
        <w:br/>
        <w:t>}</w:t>
      </w:r>
      <w:r>
        <w:br/>
      </w:r>
    </w:p>
    <w:p w14:paraId="0C60B62B" w14:textId="77777777" w:rsidR="00146160" w:rsidRDefault="00146160">
      <w:r>
        <w:br w:type="page"/>
      </w:r>
    </w:p>
    <w:p w14:paraId="1AAD61AE" w14:textId="77777777" w:rsidR="003528E6" w:rsidRDefault="00000000">
      <w:pPr>
        <w:pStyle w:val="Heading2"/>
      </w:pPr>
      <w:r>
        <w:lastRenderedPageBreak/>
        <w:t>Exercise 2: Library Function Usage</w:t>
      </w:r>
    </w:p>
    <w:p w14:paraId="088904A4" w14:textId="77777777" w:rsidR="003528E6" w:rsidRDefault="00000000">
      <w:r>
        <w:t>Complete the program by entering a number and observing the use of the library function:</w:t>
      </w:r>
    </w:p>
    <w:p w14:paraId="0B83C0FA" w14:textId="36C878C8" w:rsidR="00146160" w:rsidRDefault="00000000">
      <w:r>
        <w:br/>
        <w:t>#include &lt;iostream&gt;</w:t>
      </w:r>
      <w:r>
        <w:br/>
        <w:t>#include &lt;cmath&gt;</w:t>
      </w:r>
      <w:r>
        <w:br/>
      </w:r>
      <w:r>
        <w:br/>
        <w:t>using namespace std;</w:t>
      </w:r>
      <w:r>
        <w:br/>
      </w:r>
      <w:r>
        <w:br/>
        <w:t>int main() {</w:t>
      </w:r>
      <w:r>
        <w:br/>
        <w:t xml:space="preserve">    double num, </w:t>
      </w:r>
      <w:r w:rsidR="00146160">
        <w:t>powered</w:t>
      </w:r>
      <w:r>
        <w:t>;</w:t>
      </w:r>
      <w:r>
        <w:br/>
        <w:t xml:space="preserve">    cout &lt;&lt; "Enter a number to </w:t>
      </w:r>
      <w:r w:rsidR="00146160">
        <w:t>powered</w:t>
      </w:r>
      <w:r>
        <w:t>: ";</w:t>
      </w:r>
      <w:r>
        <w:br/>
        <w:t xml:space="preserve">    cin &gt;&gt; num;</w:t>
      </w:r>
      <w:r>
        <w:br/>
      </w:r>
      <w:r>
        <w:br/>
        <w:t xml:space="preserve">    squared = pow();</w:t>
      </w:r>
      <w:r>
        <w:br/>
        <w:t xml:space="preserve">    cout &lt;&lt; "The </w:t>
      </w:r>
      <w:r w:rsidR="00146160">
        <w:t>power</w:t>
      </w:r>
      <w:r>
        <w:t xml:space="preserve"> of " </w:t>
      </w:r>
      <w:r w:rsidR="00146160">
        <w:t>&lt;&lt;</w:t>
      </w:r>
      <w:r>
        <w:t>endl;</w:t>
      </w:r>
      <w:r>
        <w:br/>
      </w:r>
      <w:r>
        <w:br/>
        <w:t xml:space="preserve">    return 0;</w:t>
      </w:r>
      <w:r>
        <w:br/>
        <w:t>}</w:t>
      </w:r>
      <w:r>
        <w:br/>
      </w:r>
    </w:p>
    <w:p w14:paraId="43CE616E" w14:textId="77777777" w:rsidR="00146160" w:rsidRDefault="00146160">
      <w:r>
        <w:br w:type="page"/>
      </w:r>
    </w:p>
    <w:p w14:paraId="588EEF8A" w14:textId="77777777" w:rsidR="003528E6" w:rsidRDefault="00000000">
      <w:pPr>
        <w:pStyle w:val="Heading2"/>
      </w:pPr>
      <w:r>
        <w:lastRenderedPageBreak/>
        <w:t>Exercise 3: Basic Function Definition</w:t>
      </w:r>
    </w:p>
    <w:p w14:paraId="1B7DF3C9" w14:textId="77777777" w:rsidR="00146160" w:rsidRDefault="00000000">
      <w:r>
        <w:t>This exercise introduces how to declare and define a basic function:</w:t>
      </w:r>
      <w:r w:rsidR="00146160">
        <w:br/>
        <w:t xml:space="preserve">Define a function named </w:t>
      </w:r>
      <w:r w:rsidR="00146160">
        <w:rPr>
          <w:rStyle w:val="HTMLCode"/>
          <w:rFonts w:eastAsiaTheme="minorEastAsia"/>
        </w:rPr>
        <w:t>greet</w:t>
      </w:r>
      <w:r w:rsidR="00146160">
        <w:t xml:space="preserve"> that takes no parameters and outputs "Hello, World!". Then, call this function from </w:t>
      </w:r>
      <w:r w:rsidR="00146160">
        <w:rPr>
          <w:rStyle w:val="HTMLCode"/>
          <w:rFonts w:eastAsiaTheme="minorEastAsia"/>
        </w:rPr>
        <w:t>main()</w:t>
      </w:r>
      <w:r w:rsidR="00146160">
        <w:t>.</w:t>
      </w:r>
    </w:p>
    <w:p w14:paraId="52F992E4" w14:textId="35839F08" w:rsidR="003528E6" w:rsidRDefault="00000000"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// Function declaration</w:t>
      </w:r>
      <w:r>
        <w:br/>
      </w:r>
      <w:r>
        <w:br/>
      </w:r>
      <w:r>
        <w:br/>
        <w:t>int main() {</w:t>
      </w:r>
      <w:r>
        <w:br/>
        <w:t xml:space="preserve">    greet(); // Call the greet function</w:t>
      </w:r>
      <w:r>
        <w:br/>
        <w:t xml:space="preserve">    return 0;</w:t>
      </w:r>
      <w:r>
        <w:br/>
        <w:t>}</w:t>
      </w:r>
      <w:r>
        <w:br/>
      </w:r>
      <w:r>
        <w:br/>
        <w:t>// Function definition</w:t>
      </w:r>
      <w:r>
        <w:br/>
      </w:r>
      <w:r>
        <w:br/>
      </w:r>
    </w:p>
    <w:p w14:paraId="47FEE0D1" w14:textId="77777777" w:rsidR="00146160" w:rsidRDefault="001461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B851D5A" w14:textId="5F7C8B75" w:rsidR="003528E6" w:rsidRDefault="00000000">
      <w:pPr>
        <w:pStyle w:val="Heading2"/>
      </w:pPr>
      <w:r>
        <w:lastRenderedPageBreak/>
        <w:t>Exercise 4: Function with Parameters</w:t>
      </w:r>
    </w:p>
    <w:p w14:paraId="5E0C8DBB" w14:textId="79240550" w:rsidR="00146160" w:rsidRDefault="00146160">
      <w:r>
        <w:t xml:space="preserve">Write a function called </w:t>
      </w:r>
      <w:r>
        <w:rPr>
          <w:rStyle w:val="HTMLCode"/>
          <w:rFonts w:eastAsiaTheme="minorEastAsia"/>
        </w:rPr>
        <w:t>displaySum</w:t>
      </w:r>
      <w:r>
        <w:t xml:space="preserve"> that takes two integer parameters and displays their sum. Test this function by calling it with any two numbers from </w:t>
      </w:r>
      <w:r>
        <w:rPr>
          <w:rStyle w:val="HTMLCode"/>
          <w:rFonts w:eastAsiaTheme="minorEastAsia"/>
        </w:rPr>
        <w:t>main()</w:t>
      </w:r>
      <w:r>
        <w:t>.</w:t>
      </w:r>
    </w:p>
    <w:p w14:paraId="139F62B5" w14:textId="24486297" w:rsidR="003528E6" w:rsidRDefault="00000000"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// Function that takes two integers and displays their sum</w:t>
      </w:r>
      <w:r>
        <w:br/>
      </w:r>
      <w:r>
        <w:br/>
      </w:r>
      <w:r>
        <w:br/>
        <w:t>int main() {</w:t>
      </w:r>
      <w:r>
        <w:br/>
        <w:t xml:space="preserve">    int x = 5, y = 10;</w:t>
      </w:r>
      <w:r>
        <w:br/>
        <w:t xml:space="preserve">    displaySum(x, y); // Call the function with two numbers</w:t>
      </w:r>
      <w:r>
        <w:br/>
        <w:t xml:space="preserve">    return 0;</w:t>
      </w:r>
      <w:r>
        <w:br/>
        <w:t>}</w:t>
      </w:r>
      <w:r>
        <w:br/>
      </w:r>
      <w:r>
        <w:br/>
        <w:t>// Function definition</w:t>
      </w:r>
      <w:r>
        <w:br/>
      </w:r>
      <w:r>
        <w:br/>
      </w:r>
    </w:p>
    <w:p w14:paraId="4486F728" w14:textId="77777777" w:rsidR="00146160" w:rsidRDefault="001461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49A84AE" w14:textId="07FB08A3" w:rsidR="003528E6" w:rsidRDefault="00000000">
      <w:pPr>
        <w:pStyle w:val="Heading2"/>
      </w:pPr>
      <w:r>
        <w:lastRenderedPageBreak/>
        <w:t>Exercise 5: Return a Value</w:t>
      </w:r>
    </w:p>
    <w:p w14:paraId="16E0F9A1" w14:textId="5A9FDE16" w:rsidR="003528E6" w:rsidRDefault="00146160">
      <w:r w:rsidRPr="00146160">
        <w:t>Create a function named triple that takes an integer as a parameter, triples it, and returns the result. Call this function in main() with a test value, and display the result.</w:t>
      </w:r>
    </w:p>
    <w:p w14:paraId="4FD556FA" w14:textId="7AC96A2B" w:rsidR="003528E6" w:rsidRDefault="00000000"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// Function that triples the given integer and returns the result</w:t>
      </w:r>
      <w:r>
        <w:br/>
      </w:r>
      <w:r>
        <w:br/>
      </w:r>
      <w:r>
        <w:br/>
        <w:t>int main() {</w:t>
      </w:r>
      <w:r>
        <w:br/>
        <w:t xml:space="preserve">    int value = 4;</w:t>
      </w:r>
      <w:r>
        <w:br/>
        <w:t xml:space="preserve">    int result = triple(value); // Call the function and store the result</w:t>
      </w:r>
      <w:r>
        <w:br/>
        <w:t xml:space="preserve">    cout &lt;&lt; "Triple of " &lt;&lt; value &lt;&lt; " is: " &lt;&lt; result &lt;&lt; endl;</w:t>
      </w:r>
      <w:r>
        <w:br/>
        <w:t xml:space="preserve">    return 0;</w:t>
      </w:r>
      <w:r>
        <w:br/>
        <w:t>}</w:t>
      </w:r>
      <w:r>
        <w:br/>
      </w:r>
      <w:r>
        <w:br/>
        <w:t>// Function definition</w:t>
      </w:r>
      <w:r>
        <w:br/>
      </w:r>
      <w:r>
        <w:br/>
      </w:r>
    </w:p>
    <w:sectPr w:rsidR="003528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557869">
    <w:abstractNumId w:val="8"/>
  </w:num>
  <w:num w:numId="2" w16cid:durableId="412820384">
    <w:abstractNumId w:val="6"/>
  </w:num>
  <w:num w:numId="3" w16cid:durableId="1380936961">
    <w:abstractNumId w:val="5"/>
  </w:num>
  <w:num w:numId="4" w16cid:durableId="872495795">
    <w:abstractNumId w:val="4"/>
  </w:num>
  <w:num w:numId="5" w16cid:durableId="1883202523">
    <w:abstractNumId w:val="7"/>
  </w:num>
  <w:num w:numId="6" w16cid:durableId="1809858968">
    <w:abstractNumId w:val="3"/>
  </w:num>
  <w:num w:numId="7" w16cid:durableId="1169060747">
    <w:abstractNumId w:val="2"/>
  </w:num>
  <w:num w:numId="8" w16cid:durableId="622619852">
    <w:abstractNumId w:val="1"/>
  </w:num>
  <w:num w:numId="9" w16cid:durableId="212488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160"/>
    <w:rsid w:val="0015074B"/>
    <w:rsid w:val="0029639D"/>
    <w:rsid w:val="00326F90"/>
    <w:rsid w:val="003528E6"/>
    <w:rsid w:val="006F3D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18B5C"/>
  <w14:defaultImageDpi w14:val="300"/>
  <w15:docId w15:val="{59CBE8C1-8278-4357-B430-2EA319E8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46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KHATIBSYARBINI 16880</cp:lastModifiedBy>
  <cp:revision>3</cp:revision>
  <dcterms:created xsi:type="dcterms:W3CDTF">2013-12-23T23:15:00Z</dcterms:created>
  <dcterms:modified xsi:type="dcterms:W3CDTF">2024-11-11T00:18:00Z</dcterms:modified>
  <cp:category/>
</cp:coreProperties>
</file>
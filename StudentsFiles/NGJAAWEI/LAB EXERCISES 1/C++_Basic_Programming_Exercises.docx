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494F" w:rsidRDefault="00000000">
      <w:pPr>
        <w:pStyle w:val="Title"/>
      </w:pPr>
      <w:r>
        <w:t>C++ Basic Programming Exercises</w:t>
      </w:r>
    </w:p>
    <w:p w:rsidR="00395179" w:rsidRDefault="00395179">
      <w:pPr>
        <w:pStyle w:val="Heading1"/>
      </w:pPr>
      <w:r>
        <w:t>Instruction:</w:t>
      </w:r>
    </w:p>
    <w:p w:rsidR="00395179" w:rsidRPr="00395179" w:rsidRDefault="00395179" w:rsidP="00395179">
      <w:r>
        <w:t>Do all 5 exercises in different .cpp files. Push all .cpp file in the GitHub class repository (</w:t>
      </w:r>
      <w:hyperlink r:id="rId6" w:history="1">
        <w:r w:rsidRPr="00584C99">
          <w:rPr>
            <w:rStyle w:val="Hyperlink"/>
          </w:rPr>
          <w:t>https://github.com/Dr-Khatib/SCSE1013-FCP-24251/</w:t>
        </w:r>
      </w:hyperlink>
      <w:r>
        <w:t xml:space="preserve">). Create a folder name as LabExer1 in your own folder and place all 5 exercises .cpp files in there. (Example : </w:t>
      </w:r>
      <w:r w:rsidRPr="00395179">
        <w:t>SCSE1013-FCP-24251</w:t>
      </w:r>
      <w:r>
        <w:t>/StudentFiles/Khatib/LabExer1/Exercise1.cpp). Submit by today before 11.59pm.</w:t>
      </w:r>
    </w:p>
    <w:p w:rsidR="003F494F" w:rsidRDefault="00000000">
      <w:pPr>
        <w:pStyle w:val="Heading1"/>
      </w:pPr>
      <w:r>
        <w:t>Exercise 1: Enhanced Input and Output</w:t>
      </w:r>
    </w:p>
    <w:p w:rsidR="003F494F" w:rsidRDefault="00000000">
      <w:r>
        <w:t>Question:</w:t>
      </w:r>
      <w:r>
        <w:br/>
        <w:t>Write a C++ program that asks the user to enter their full name (with spaces) and their birth year. Calculate their age based on the current year (assume 2024).</w:t>
      </w:r>
    </w:p>
    <w:p w:rsidR="003F494F" w:rsidRDefault="00000000">
      <w:pPr>
        <w:pStyle w:val="Heading2"/>
      </w:pPr>
      <w:r>
        <w:t>Sample Terminal Output:</w:t>
      </w:r>
    </w:p>
    <w:p w:rsidR="003F494F" w:rsidRDefault="00000000">
      <w:r>
        <w:t>Enter your full name: Alice Johnson</w:t>
      </w:r>
      <w:r>
        <w:br/>
        <w:t>Enter your birth year: 2002</w:t>
      </w:r>
      <w:r>
        <w:br/>
        <w:t>Hello, Alice Johnson! You are 22 years old.</w:t>
      </w:r>
    </w:p>
    <w:p w:rsidR="003F494F" w:rsidRDefault="00000000">
      <w:pPr>
        <w:pStyle w:val="Heading1"/>
      </w:pPr>
      <w:r>
        <w:t>Exercise 2: Enhanced Arithmetic Operations</w:t>
      </w:r>
    </w:p>
    <w:p w:rsidR="003F494F" w:rsidRDefault="00000000">
      <w:r>
        <w:t>Question:</w:t>
      </w:r>
      <w:r>
        <w:br/>
        <w:t>Write a C++ program that takes two floating-point numbers and performs arithmetic operations. Format the output to show 2 decimal places.</w:t>
      </w:r>
    </w:p>
    <w:p w:rsidR="003F494F" w:rsidRDefault="00000000">
      <w:pPr>
        <w:pStyle w:val="Heading2"/>
      </w:pPr>
      <w:r>
        <w:t>Sample Terminal Output:</w:t>
      </w:r>
    </w:p>
    <w:p w:rsidR="003F494F" w:rsidRDefault="00000000">
      <w:r>
        <w:t>Enter two numbers: 12.345 3.789</w:t>
      </w:r>
      <w:r>
        <w:br/>
        <w:t>Sum: 16.13</w:t>
      </w:r>
      <w:r>
        <w:br/>
        <w:t>Difference: 8.56</w:t>
      </w:r>
      <w:r>
        <w:br/>
        <w:t>Product: 46.79</w:t>
      </w:r>
      <w:r>
        <w:br/>
        <w:t>Quotient: 3.26</w:t>
      </w:r>
    </w:p>
    <w:p w:rsidR="003F494F" w:rsidRDefault="00000000">
      <w:pPr>
        <w:pStyle w:val="Heading1"/>
      </w:pPr>
      <w:r>
        <w:t>Exercise 3: Enhanced Conditional Check (if-else)</w:t>
      </w:r>
    </w:p>
    <w:p w:rsidR="003F494F" w:rsidRDefault="00000000">
      <w:r>
        <w:t>Question:</w:t>
      </w:r>
      <w:r>
        <w:br/>
        <w:t>Write a C++ program that checks whether a given integer is positive, negative, or zero.</w:t>
      </w:r>
    </w:p>
    <w:p w:rsidR="003F494F" w:rsidRDefault="00000000">
      <w:pPr>
        <w:pStyle w:val="Heading2"/>
      </w:pPr>
      <w:r>
        <w:t>Sample Terminal Output:</w:t>
      </w:r>
    </w:p>
    <w:p w:rsidR="003F494F" w:rsidRDefault="00000000">
      <w:r>
        <w:t>Enter an integer: -5</w:t>
      </w:r>
      <w:r>
        <w:br/>
        <w:t>-5 is negative.</w:t>
      </w:r>
    </w:p>
    <w:p w:rsidR="003F494F" w:rsidRDefault="00000000">
      <w:pPr>
        <w:pStyle w:val="Heading1"/>
      </w:pPr>
      <w:r>
        <w:lastRenderedPageBreak/>
        <w:t>Exercise 4: Largest of Three Numbers (With Equality Check)</w:t>
      </w:r>
    </w:p>
    <w:p w:rsidR="003F494F" w:rsidRDefault="00000000">
      <w:r>
        <w:t>Question:</w:t>
      </w:r>
      <w:r>
        <w:br/>
        <w:t>Write a C++ program that asks the user to input three numbers and determines if the first number is the largest or if there is a tie for the largest number.</w:t>
      </w:r>
    </w:p>
    <w:p w:rsidR="003F494F" w:rsidRDefault="00000000">
      <w:pPr>
        <w:pStyle w:val="Heading2"/>
      </w:pPr>
      <w:r>
        <w:t>Sample Terminal Output:</w:t>
      </w:r>
    </w:p>
    <w:p w:rsidR="003F494F" w:rsidRDefault="00000000">
      <w:r>
        <w:t>Enter three numbers: 10 10 5</w:t>
      </w:r>
      <w:r>
        <w:br/>
        <w:t>10 is the largest (or tied for largest).</w:t>
      </w:r>
    </w:p>
    <w:p w:rsidR="003F494F" w:rsidRDefault="00000000">
      <w:pPr>
        <w:pStyle w:val="Heading1"/>
      </w:pPr>
      <w:r>
        <w:t>Exercise 5: Extended Switch Statement</w:t>
      </w:r>
    </w:p>
    <w:p w:rsidR="003F494F" w:rsidRDefault="00000000">
      <w:r>
        <w:t>Question:</w:t>
      </w:r>
      <w:r>
        <w:br/>
        <w:t>Write a C++ program that takes a number between 1 to 5 from the user and prints a message based on the input. If the input is out of range, print an error message.</w:t>
      </w:r>
    </w:p>
    <w:p w:rsidR="003F494F" w:rsidRDefault="00000000">
      <w:pPr>
        <w:pStyle w:val="Heading2"/>
      </w:pPr>
      <w:r>
        <w:t>Sample Terminal Output:</w:t>
      </w:r>
    </w:p>
    <w:p w:rsidR="003F494F" w:rsidRDefault="00000000">
      <w:r>
        <w:t>Enter a number (1-5): 4</w:t>
      </w:r>
      <w:r>
        <w:br/>
        <w:t>You chose 4 - Almost there!</w:t>
      </w:r>
    </w:p>
    <w:sectPr w:rsidR="003F49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3012433">
    <w:abstractNumId w:val="8"/>
  </w:num>
  <w:num w:numId="2" w16cid:durableId="1637367831">
    <w:abstractNumId w:val="6"/>
  </w:num>
  <w:num w:numId="3" w16cid:durableId="1516963504">
    <w:abstractNumId w:val="5"/>
  </w:num>
  <w:num w:numId="4" w16cid:durableId="378210106">
    <w:abstractNumId w:val="4"/>
  </w:num>
  <w:num w:numId="5" w16cid:durableId="1113477162">
    <w:abstractNumId w:val="7"/>
  </w:num>
  <w:num w:numId="6" w16cid:durableId="1372801193">
    <w:abstractNumId w:val="3"/>
  </w:num>
  <w:num w:numId="7" w16cid:durableId="2024016065">
    <w:abstractNumId w:val="2"/>
  </w:num>
  <w:num w:numId="8" w16cid:durableId="2049910403">
    <w:abstractNumId w:val="1"/>
  </w:num>
  <w:num w:numId="9" w16cid:durableId="74318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179"/>
    <w:rsid w:val="003F49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74004"/>
  <w14:defaultImageDpi w14:val="300"/>
  <w15:docId w15:val="{68B130B5-CF2C-45C9-B13D-40C77EF9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51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-Khatib/SCSE1013-FCP-2425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KHATIBSYARBINI 16880</cp:lastModifiedBy>
  <cp:revision>2</cp:revision>
  <dcterms:created xsi:type="dcterms:W3CDTF">2013-12-23T23:15:00Z</dcterms:created>
  <dcterms:modified xsi:type="dcterms:W3CDTF">2024-10-28T00:24:00Z</dcterms:modified>
  <cp:category/>
</cp:coreProperties>
</file>